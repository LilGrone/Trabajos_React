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D81B" w14:textId="742E4A4A" w:rsidR="006807C9" w:rsidRDefault="00A023AD">
      <w:pPr>
        <w:pStyle w:val="Ttulo"/>
      </w:pPr>
      <w:r>
        <w:t>Documentación</w:t>
      </w:r>
      <w:r>
        <w:t xml:space="preserve"> del Proyecto - SPACE CLUB</w:t>
      </w:r>
    </w:p>
    <w:p w14:paraId="344355C8" w14:textId="77777777" w:rsidR="006807C9" w:rsidRDefault="00A023AD">
      <w:pPr>
        <w:pStyle w:val="Ttulo1"/>
      </w:pPr>
      <w:r>
        <w:t>Descripción General del Proyecto</w:t>
      </w:r>
    </w:p>
    <w:p w14:paraId="163EA88F" w14:textId="77777777" w:rsidR="006807C9" w:rsidRDefault="00A023AD">
      <w:r>
        <w:br/>
        <w:t xml:space="preserve">SPACE CLUB es una aplicación web de e-commerce desarrollada con React. Su objetivo principal es ofrecer una experiencia de usuario simple y funcional para </w:t>
      </w:r>
      <w:r>
        <w:t>visualizar productos, filtrarlos por categorías, buscarlos por nombre y gestionar un carrito de compras.</w:t>
      </w:r>
      <w:r>
        <w:br/>
      </w:r>
      <w:r>
        <w:br/>
        <w:t>Esta aplicación utiliza la API pública 'https://fakestoreapi.com/products' para obtener una lista dinámica de productos, y está compuesta por varios c</w:t>
      </w:r>
      <w:r>
        <w:t>omponentes clave que trabajan juntos para entregar una experiencia fluida.</w:t>
      </w:r>
      <w:r>
        <w:br/>
      </w:r>
      <w:r>
        <w:br/>
        <w:t>Estructura general del proyecto:</w:t>
      </w:r>
      <w:r>
        <w:br/>
        <w:t>- App.jsx: componente principal que maneja el estado global, lógica de negocio, y modales.</w:t>
      </w:r>
      <w:r>
        <w:br/>
        <w:t>- Barra.jsx: componente de navegación que permite búsque</w:t>
      </w:r>
      <w:r>
        <w:t>das, acceso a categorías y al carrito.</w:t>
      </w:r>
      <w:r>
        <w:br/>
        <w:t>- Pcard.jsx: representación visual de los productos usando tarjetas.</w:t>
      </w:r>
      <w:r>
        <w:br/>
        <w:t>- Boton.jsx (no incluido): botón para agregar o quitar productos del carrito.</w:t>
      </w:r>
      <w:r>
        <w:br/>
      </w:r>
    </w:p>
    <w:p w14:paraId="7CD533B0" w14:textId="77777777" w:rsidR="006807C9" w:rsidRDefault="00A023AD">
      <w:pPr>
        <w:pStyle w:val="Ttulo1"/>
      </w:pPr>
      <w:r>
        <w:t>Componente Principal: App.jsx</w:t>
      </w:r>
    </w:p>
    <w:p w14:paraId="1A2CDA8E" w14:textId="77777777" w:rsidR="006807C9" w:rsidRDefault="00A023AD">
      <w:pPr>
        <w:pStyle w:val="Ttulo2"/>
      </w:pPr>
      <w:r>
        <w:t>useState</w:t>
      </w:r>
    </w:p>
    <w:p w14:paraId="45C9378D" w14:textId="77777777" w:rsidR="006807C9" w:rsidRDefault="00A023AD">
      <w:r>
        <w:t>Se utilizan tres estados princ</w:t>
      </w:r>
      <w:r>
        <w:t>ipales:</w:t>
      </w:r>
      <w:r>
        <w:br/>
        <w:t>- Product: Lista de productos obtenida desde la API.</w:t>
      </w:r>
      <w:r>
        <w:br/>
        <w:t>- modal: Controla qué ventana emergente mostrar (detalle, categorías, carrito, mensaje).</w:t>
      </w:r>
      <w:r>
        <w:br/>
        <w:t>- cart: Lista de productos que el usuario ha agregado al carrito.</w:t>
      </w:r>
    </w:p>
    <w:p w14:paraId="5364FE61" w14:textId="77777777" w:rsidR="006807C9" w:rsidRDefault="00A023AD">
      <w:pPr>
        <w:pStyle w:val="Ttulo2"/>
      </w:pPr>
      <w:r>
        <w:t>useEffect</w:t>
      </w:r>
    </w:p>
    <w:p w14:paraId="647FA721" w14:textId="77777777" w:rsidR="006807C9" w:rsidRDefault="00A023AD">
      <w:r>
        <w:t>Hook que realiza una solicitud</w:t>
      </w:r>
      <w:r>
        <w:t xml:space="preserve"> a la API cuando se monta el componente para obtener los productos disponibles.</w:t>
      </w:r>
    </w:p>
    <w:p w14:paraId="103B794E" w14:textId="77777777" w:rsidR="006807C9" w:rsidRDefault="00A023AD">
      <w:pPr>
        <w:pStyle w:val="Ttulo2"/>
      </w:pPr>
      <w:r>
        <w:t>categories</w:t>
      </w:r>
    </w:p>
    <w:p w14:paraId="54A9506B" w14:textId="77777777" w:rsidR="006807C9" w:rsidRDefault="00A023AD">
      <w:r>
        <w:t>Agrupa los productos por su categoría utilizando un reduce. Esto permite mostrar los productos organizados por tipo.</w:t>
      </w:r>
    </w:p>
    <w:p w14:paraId="7E7F03B7" w14:textId="77777777" w:rsidR="006807C9" w:rsidRDefault="00A023AD">
      <w:pPr>
        <w:pStyle w:val="Ttulo2"/>
      </w:pPr>
      <w:r>
        <w:lastRenderedPageBreak/>
        <w:t>handleSearch(query)</w:t>
      </w:r>
    </w:p>
    <w:p w14:paraId="69BE846E" w14:textId="77777777" w:rsidR="006807C9" w:rsidRDefault="00A023AD">
      <w:r>
        <w:t>Busca un producto cuyo títul</w:t>
      </w:r>
      <w:r>
        <w:t>o contenga el texto ingresado. Si lo encuentra, muestra un modal con detalles. Si no, muestra un mensaje de error.</w:t>
      </w:r>
    </w:p>
    <w:p w14:paraId="4CEB6107" w14:textId="77777777" w:rsidR="006807C9" w:rsidRDefault="00A023AD">
      <w:pPr>
        <w:pStyle w:val="Ttulo2"/>
      </w:pPr>
      <w:r>
        <w:t>handleShowCategories()</w:t>
      </w:r>
    </w:p>
    <w:p w14:paraId="7CF6270D" w14:textId="77777777" w:rsidR="006807C9" w:rsidRDefault="00A023AD">
      <w:r>
        <w:t>Muestra un modal con una lista organizada de productos por categoría.</w:t>
      </w:r>
    </w:p>
    <w:p w14:paraId="0A4511F1" w14:textId="77777777" w:rsidR="006807C9" w:rsidRDefault="00A023AD">
      <w:pPr>
        <w:pStyle w:val="Ttulo2"/>
      </w:pPr>
      <w:r>
        <w:t>handleShowCart()</w:t>
      </w:r>
    </w:p>
    <w:p w14:paraId="16CDF38A" w14:textId="77777777" w:rsidR="006807C9" w:rsidRDefault="00A023AD">
      <w:r>
        <w:t>Muestra el contenido actual del</w:t>
      </w:r>
      <w:r>
        <w:t xml:space="preserve"> carrito en un modal.</w:t>
      </w:r>
    </w:p>
    <w:p w14:paraId="7604B651" w14:textId="77777777" w:rsidR="006807C9" w:rsidRDefault="00A023AD">
      <w:pPr>
        <w:pStyle w:val="Ttulo2"/>
      </w:pPr>
      <w:r>
        <w:t>closeModal()</w:t>
      </w:r>
    </w:p>
    <w:p w14:paraId="2DD342AE" w14:textId="77777777" w:rsidR="006807C9" w:rsidRDefault="00A023AD">
      <w:r>
        <w:t>Cierra cualquier modal activo.</w:t>
      </w:r>
    </w:p>
    <w:p w14:paraId="1CB1CD6D" w14:textId="77777777" w:rsidR="006807C9" w:rsidRDefault="00A023AD">
      <w:pPr>
        <w:pStyle w:val="Ttulo2"/>
      </w:pPr>
      <w:r>
        <w:t>addToCart(product)</w:t>
      </w:r>
    </w:p>
    <w:p w14:paraId="6C229B9F" w14:textId="77777777" w:rsidR="006807C9" w:rsidRDefault="00A023AD">
      <w:r>
        <w:t>Agrega un producto al carrito. Si el producto ya existe, aumenta su cantidad. Si no, lo añade con cantidad 1.</w:t>
      </w:r>
    </w:p>
    <w:p w14:paraId="06B9187A" w14:textId="77777777" w:rsidR="006807C9" w:rsidRDefault="00A023AD">
      <w:pPr>
        <w:pStyle w:val="Ttulo2"/>
      </w:pPr>
      <w:r>
        <w:t>removeFromCart(product)</w:t>
      </w:r>
    </w:p>
    <w:p w14:paraId="05ECC196" w14:textId="77777777" w:rsidR="006807C9" w:rsidRDefault="00A023AD">
      <w:r>
        <w:t>Elimina una unidad de un producto del</w:t>
      </w:r>
      <w:r>
        <w:t xml:space="preserve"> carrito. Si la cantidad es 1, lo elimina por completo.</w:t>
      </w:r>
    </w:p>
    <w:p w14:paraId="66CB52FC" w14:textId="77777777" w:rsidR="006807C9" w:rsidRDefault="00A023AD">
      <w:pPr>
        <w:pStyle w:val="Ttulo1"/>
      </w:pPr>
      <w:r>
        <w:t>Componente Barra.jsx</w:t>
      </w:r>
    </w:p>
    <w:p w14:paraId="213B6FEE" w14:textId="77777777" w:rsidR="006807C9" w:rsidRDefault="00A023AD">
      <w:r>
        <w:br/>
        <w:t>Este componente representa la barra de navegación principal de la aplicación. Permite la interacción del usuario mediante:</w:t>
      </w:r>
      <w:r>
        <w:br/>
      </w:r>
      <w:r>
        <w:br/>
        <w:t>- Un título (SPACE CLUB) como branding.</w:t>
      </w:r>
      <w:r>
        <w:br/>
        <w:t>- Botones de n</w:t>
      </w:r>
      <w:r>
        <w:t>avegación: 'Home', 'Categorias', y 'Compra'.</w:t>
      </w:r>
      <w:r>
        <w:br/>
        <w:t>- Un formulario de búsqueda que, al enviarse, ejecuta una función de búsqueda recibida como prop ('onSearch').</w:t>
      </w:r>
      <w:r>
        <w:br/>
      </w:r>
      <w:r>
        <w:br/>
        <w:t>Estado:</w:t>
      </w:r>
      <w:r>
        <w:br/>
        <w:t>- search: guarda temporalmente el texto introducido en la barra de búsqueda.</w:t>
      </w:r>
      <w:r>
        <w:br/>
      </w:r>
      <w:r>
        <w:br/>
        <w:t>Funciones cla</w:t>
      </w:r>
      <w:r>
        <w:t>ve:</w:t>
      </w:r>
      <w:r>
        <w:br/>
        <w:t>- handleSubmit(e): previene la recarga del formulario y ejecuta la búsqueda si hay texto.</w:t>
      </w:r>
      <w:r>
        <w:br/>
      </w:r>
    </w:p>
    <w:p w14:paraId="0041C3E6" w14:textId="77777777" w:rsidR="006807C9" w:rsidRDefault="00A023AD">
      <w:pPr>
        <w:pStyle w:val="Ttulo1"/>
      </w:pPr>
      <w:r>
        <w:t>Componente Pcard.jsx</w:t>
      </w:r>
    </w:p>
    <w:p w14:paraId="7604F823" w14:textId="77777777" w:rsidR="006807C9" w:rsidRDefault="00A023AD">
      <w:r>
        <w:br/>
        <w:t>Este componente muestra visualmente cada producto en una tarjeta utilizando el framework Material Tailwind.</w:t>
      </w:r>
      <w:r>
        <w:br/>
      </w:r>
      <w:r>
        <w:br/>
      </w:r>
      <w:r>
        <w:lastRenderedPageBreak/>
        <w:t>Características:</w:t>
      </w:r>
      <w:r>
        <w:br/>
        <w:t>- Usa el comp</w:t>
      </w:r>
      <w:r>
        <w:t>onente Card para mostrar la imagen, título, descripción, categoría y precio del producto.</w:t>
      </w:r>
      <w:r>
        <w:br/>
        <w:t>- Utiliza el componente Boton.jsx para agregar o quitar productos del carrito.</w:t>
      </w:r>
      <w:r>
        <w:br/>
        <w:t>- Recorre el array 'Product' y renderiza una tarjeta para cada producto.</w:t>
      </w:r>
      <w:r>
        <w:br/>
      </w:r>
      <w:r>
        <w:br/>
        <w:t>Props recibid</w:t>
      </w:r>
      <w:r>
        <w:t>as:</w:t>
      </w:r>
      <w:r>
        <w:br/>
        <w:t>- Product: lista de productos.</w:t>
      </w:r>
      <w:r>
        <w:br/>
        <w:t>- addToCart: función para agregar productos al carrito.</w:t>
      </w:r>
      <w:r>
        <w:br/>
        <w:t>- removeFromCart: función para quitar productos del carrito.</w:t>
      </w:r>
      <w:r>
        <w:br/>
        <w:t>- cart: el carrito actual, usado para verificar si un producto ya está presente.</w:t>
      </w:r>
      <w:r>
        <w:br/>
      </w:r>
    </w:p>
    <w:sectPr w:rsidR="00680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7C9"/>
    <w:rsid w:val="00A023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EC81FA"/>
  <w14:defaultImageDpi w14:val="300"/>
  <w15:docId w15:val="{2A92F126-2244-414A-ABCA-718E1E67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Villarreal</cp:lastModifiedBy>
  <cp:revision>3</cp:revision>
  <dcterms:created xsi:type="dcterms:W3CDTF">2013-12-23T23:15:00Z</dcterms:created>
  <dcterms:modified xsi:type="dcterms:W3CDTF">2025-05-18T16:54:00Z</dcterms:modified>
  <cp:category/>
</cp:coreProperties>
</file>